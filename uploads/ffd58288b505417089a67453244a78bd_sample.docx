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Battle Ground Of Information System Development in Developing Countries: From Mutual Exclusion To Hybrid Vigor</w:t>
      </w:r>
    </w:p>
    <w:p>
      <w:r>
        <w:t>Abstract:</w:t>
      </w:r>
    </w:p>
    <w:p>
      <w:r>
        <w:t>The integration of software components into large-scale and complex information systems is a topic attracting interests from many information systems practitioners and researchers.  Less attention is given to the intricate processes in which these infrastructures are built based on multiple independent software components. Introduced by different actors, these components are pushed onto a battleground of functional roles where components are replacing and blocking each other. Based on a case study of the development of an information infrastructure for communicable diseases detection, prevention, and control in Vietnam, we discuss ICT4D as one such battleground. This paper contributes by unpacking this case and conceptualizing its success as an example of the outcome of a strategy of hybrid vigor.</w:t>
      </w:r>
    </w:p>
    <w:p>
      <w:r>
        <w:t>Keywords: information systems, information infrastructure, infectious diseases information systems</w:t>
      </w:r>
    </w:p>
    <w:p>
      <w:pPr>
        <w:pStyle w:val="Heading1"/>
      </w:pPr>
      <w:r>
        <w:t>Introduction</w:t>
      </w:r>
    </w:p>
    <w:p>
      <w:r>
        <w:t>Information Systems are no longer designed and implemented in isolation, but are integrated with and extending already existing large-scale and complex information systems. How this situation influences the process of building successful information systems as parts of a larger whole has been a topic attracting interests from many information systems practitioners and researchers. Key aspects that make this context and the nature of  the technology different from stand-alone information systems has been theorized as Information Infrastructure and their dynamics described by concepts of openness, shared, evolving, standardized, heterogeneous, and building on an installed base (Hanseth and Monteiro 1998, Hanseth 2010). The term “installed base” is coined by Hanseth (2010) as the existing “set of ICT capabilities and their users, operations and design communities”, and it also encompasses existing institutional and organizational components (Lanzara 2014).</w:t>
      </w:r>
    </w:p>
    <w:p>
      <w:pPr>
        <w:pStyle w:val="Heading1"/>
      </w:pPr>
      <w:r>
        <w:t>References</w:t>
      </w:r>
    </w:p>
    <w:p>
      <w:r>
        <w:t>Aanestad, M. and T. B. Jensen (2011). "Building nation-wide information infrastructures in healthcare through modular implementation strategies." The Journal of Strategic Information Systems 20(2): 161-176.</w:t>
      </w:r>
    </w:p>
    <w:p/>
    <w:p>
      <w:r>
        <w:t>Benbasat, I., et al. (1987). "The case research strategy in studies of information systems." MIS quarterly: 369-386.</w:t>
      </w:r>
    </w:p>
    <w:p/>
    <w:p>
      <w:r>
        <w:t>Benbya, H. and B. McKelvey (2006). "Using coevolutionary and complexity theories to improve IS alignment: a multi-level approach." Journal of Information Technology 21(4): 284-298.</w:t>
      </w:r>
    </w:p>
    <w:p/>
    <w:p>
      <w:r>
        <w:t>Braa, J., et al. (2007). "Developing health information systems in developing countries: the flexible standards strategy." Management Information Systems Quarterly 31(2): 381-402.</w:t>
      </w:r>
    </w:p>
    <w:p/>
    <w:p>
      <w:r>
        <w:t>Braa, J. and C. Hedberg (2002). "The struggle for district-based health information systems in South Africa." The information society 18(2): 113-127.</w:t>
      </w:r>
    </w:p>
    <w:p/>
    <w:p>
      <w:r>
        <w:t>Braa, J., et al. (2004). "Networks of action: sustainable health information systems across developing countries." Management Information Systems Quarterly 28(3): 337-362.</w:t>
      </w:r>
    </w:p>
    <w:p/>
    <w:p>
      <w:r>
        <w:t>Braa, J., et al. (2004). "Networks of action: sustainable health information systems across developing countries." Mis Quarterly 28(3): 337-362.</w:t>
      </w:r>
    </w:p>
    <w:p/>
    <w:p>
      <w:r>
        <w:t>Callon, M. (1984). "Some elements of a sociology of translation: domestication of the scallops and the fishermen of St Brieuc Bay." The Sociological Review 32(S1): 196-233.</w:t>
      </w:r>
    </w:p>
    <w:p/>
    <w:p>
      <w:r>
        <w:t>Ciborra, C. (2000). From control to drift: the dynamics of corporate information infastructures. Oxford, Oxford University Press.</w:t>
      </w:r>
    </w:p>
    <w:p/>
    <w:p>
      <w:r>
        <w:t>Davison, R. M., et al. (2021). "Research Perspectives: Improving Action Research by Integrating Methods." Journal of the Association for Information Systems 22(3): 1.</w:t>
      </w:r>
    </w:p>
    <w:p/>
    <w:p>
      <w:r>
        <w:t>Davison, R. M., et al. (2022). "The ethics of action research participation." Information Systems Journal 32(3): 573-594.</w:t>
      </w:r>
    </w:p>
    <w:p/>
    <w:p>
      <w:r>
        <w:t>Garde, S., et al. (2007). "Towards sustainability of health information systems: how can we define, measure and achieve it?" Studies in health technology and informatics 129(2): 1179.</w:t>
      </w:r>
    </w:p>
    <w:p/>
    <w:p>
      <w:r>
        <w:t>Gregory, R. W., et al. (2013). "Control balancing in information systems development offshoring projects." MIS quarterly 37(4): 1211-1232.</w:t>
      </w:r>
    </w:p>
    <w:p/>
    <w:p>
      <w:r>
        <w:t>Grisot, M., et al. (2014). "Innovation of, in, on infrastructures: articulating the role of architecture in information infrastructure evolution." Journal of the Association for Information Systems 15(4): 197-219.</w:t>
      </w:r>
    </w:p>
    <w:p/>
    <w:p>
      <w:r>
        <w:t>Hanseth, O. (2010). "From Systems and Tools to Networks and Infrastructures—from Design to Cultivation: Towards a design Theory of Information Infrastructures." Industrial Informatics design, Use and Innovation. IGI Global, Hershey, PA: 122-156.</w:t>
      </w:r>
    </w:p>
    <w:p/>
    <w:p>
      <w:r>
        <w:t>Hanseth, O. and M. Aanestad (2003). "Design as bootstrapping. On the evolution of ICT networks in health care." Methods of information in medicine 42(4): 384-391.</w:t>
      </w:r>
    </w:p>
    <w:p/>
    <w:p>
      <w:r>
        <w:t>Hanseth, O. and K. Braa (2000). "Who's in control: Designers, managers-or technology? Infrastructures at norsk hydro." From Control To Drift: The dynamics of corporate information infrastructure: 125-147.</w:t>
      </w:r>
    </w:p>
    <w:p/>
    <w:p>
      <w:r>
        <w:t>Hanseth, O., et al. (2001). "The control devolution: ERP and the side effects of globalization." ACM Sigmis Database 32(4): 34-46.</w:t>
      </w:r>
    </w:p>
    <w:p/>
    <w:p>
      <w:r>
        <w:t>Hanseth, O. and K. Lyytinen (2010). "Design theory for dynamic complexity in information infrastructures: the case of building internet." Journal of Information Technology 25(1): 1-19.</w:t>
      </w:r>
    </w:p>
    <w:p/>
    <w:p>
      <w:r>
        <w:t>Hanseth, O. and E. Monteiro (1998). "Understanding information infrastructure." Unpublished book, http://heim. ifi. uio. no/~ oleha/Publications/bok. html.</w:t>
      </w:r>
    </w:p>
    <w:p/>
    <w:p>
      <w:r>
        <w:t>Haux, R. (2006). "Health information systems? past, present, future." International journal of medical informatics 75(3-4): 268-281.</w:t>
      </w:r>
    </w:p>
    <w:p/>
    <w:p>
      <w:r>
        <w:t>Heeks, R. (2006). "Health information systems: Failure, success and improvisation." International journal of medical informatics 75(2): 125-137.</w:t>
      </w:r>
    </w:p>
    <w:p/>
    <w:p>
      <w:r>
        <w:t>Heeks, R., et al. (1999). "Understanding success and failure of healthcare information systems." Healthcare Information Systems: Challenges of the New Millennium: Challenges of the New Millennium: 96.</w:t>
      </w:r>
    </w:p>
    <w:p/>
    <w:p>
      <w:r>
        <w:t>Henfridsson, O. and B. Bygstad (2013). "The generative mechanisms of digital infrastructure evolution." MIS quarterly 37(3): 907-931.</w:t>
      </w:r>
    </w:p>
    <w:p/>
    <w:p>
      <w:r>
        <w:t>Henningsson, S. and O. Hanseth (2011). "The essential dynamics of information infrastructures."</w:t>
      </w:r>
    </w:p>
    <w:p/>
    <w:p>
      <w:r>
        <w:t>Hughes, T. P. (1979). "The electrification of America: the system builders." Technology and Culture 20(1): 124-161.</w:t>
      </w:r>
    </w:p>
    <w:p/>
    <w:p>
      <w:r>
        <w:t>Hughes, T. P. (1987). "The evolution of large technological systems." The social construction of technological systems: New directions in the sociology and history of technology: 51-82.</w:t>
      </w:r>
    </w:p>
    <w:p/>
    <w:p>
      <w:r>
        <w:t>Jansen, A. and P. Nielsen (2005). "Theorizing convergence: Co-evolution of information infrastructures." Scandinavian Journal of Information Systems 17(1): 4.</w:t>
      </w:r>
    </w:p>
    <w:p/>
    <w:p>
      <w:r>
        <w:t>Manikas, K. and K. M. Hansen (2013). "Software ecosystems–a systematic literature review." Journal of Systems and Software 86(5): 1294-1306.</w:t>
      </w:r>
    </w:p>
    <w:p/>
    <w:p>
      <w:r>
        <w:t>Merriam, S. B. (1998). Qualitative Research and Case Study Applications in Education. Revised and Expanded from, ERIC.</w:t>
      </w:r>
    </w:p>
    <w:p/>
    <w:p>
      <w:r>
        <w:t>Nielsen, P. and M. Aanestad (2006). "Control Devolution as Information Infrastructure Design Strategy: A case study of a content service platform for mobile phones in Norway." Journal of Information Technology 21(3): 185-194.</w:t>
      </w:r>
    </w:p>
    <w:p/>
    <w:p>
      <w:r>
        <w:t>Nielsen, P. and J. I. Sæbø (2015). "Three Strategies for Functional Architecting: Cases from the Health Systems of Developing Countries." Information Technology for Development: 1-18.</w:t>
      </w:r>
    </w:p>
    <w:p/>
    <w:p>
      <w:r>
        <w:t>Nielsen, P. and J. I. Sæbø (2016). "Three Strategies for Functional Architecting: Cases from the Health Systems of Developing Countries." Information Technology for Development 22(1): 134-151.</w:t>
      </w:r>
    </w:p>
    <w:p/>
    <w:p>
      <w:r>
        <w:t>Sahay, S., et al. (2009). "Configurable politics and asymmetric integration: Health e-infrastructures in India." Journal of the Association for Information Systems 10(5): 399-414.</w:t>
      </w:r>
    </w:p>
    <w:p/>
    <w:p>
      <w:r>
        <w:t>Sahay, S. and G. Walsham (2006). "Scaling of health information systems in India: Challenges and approaches." Information Technology for Development 12(3): 185-200.</w:t>
      </w:r>
    </w:p>
    <w:p/>
    <w:p>
      <w:r>
        <w:t>Sanner, T. A., et al. (2014). "Grafting: Balancing Control and Cultivation in Information Infrastructure Innovation." Journal of the Association for Information Systems 15(4): 220-243.</w:t>
      </w:r>
    </w:p>
    <w:p/>
    <w:p>
      <w:r>
        <w:t>Seawright, J. and J. Gerring (2008). "Case selection techniques in case study research a menu of qualitative and quantitative options." Political Research Quarterly 61(2): 294-308.</w:t>
      </w:r>
    </w:p>
    <w:p/>
    <w:p>
      <w:r>
        <w:t>Shaw, V. (2009). AComplexity INSPIRED APPROACH TO CO-EVOLUTIONARY HOSPITAL MANAGEMENT INFORMATION SYSTEMS DEVELOPMENT, University of Oslo Norway 21.</w:t>
      </w:r>
    </w:p>
    <w:p/>
    <w:p>
      <w:r>
        <w:t>Shull, G. H. (1948). "What is" heterosis"?" Genetics 33(5): 439.</w:t>
      </w:r>
    </w:p>
    <w:p/>
    <w:p>
      <w:r>
        <w:t>Stake, R. E. (2013). Multiple case study analysis, Guilford Press.</w:t>
      </w:r>
    </w:p>
    <w:p/>
    <w:p>
      <w:r>
        <w:t>Tilson, D., et al. (2010). "Research commentary-digital infrastructures: the missing IS research agenda." Information systems research 21(4): 748-759.</w:t>
      </w:r>
    </w:p>
    <w:p/>
    <w:p>
      <w:r>
        <w:t>Tilson, D., et al. (2012). Change and control paradoxes in mobile infrastructure innovation: the Android and iOS mobile operating systems cases. System Science (HICSS), 2012 45th Hawaii International Conference on, IEEE.</w:t>
      </w:r>
    </w:p>
    <w:p/>
    <w:p>
      <w:r>
        <w:t>Tiwana, A., et al. (2010). "Research commentary-Platform evolution: Coevolution of platform architecture, governance, and environmental dynamics." Information systems research 21(4): 675-687.</w:t>
      </w:r>
    </w:p>
    <w:p/>
    <w:p>
      <w:r>
        <w:t>West, J. and J. Dedrick (2000). "Innovation and control in standards architectures: the rise and fall of Japan's PC-98." Information systems research 11(2): 197-216.</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